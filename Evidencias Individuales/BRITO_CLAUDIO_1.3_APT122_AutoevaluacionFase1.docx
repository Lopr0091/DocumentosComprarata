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5944F" w14:textId="77777777" w:rsidR="00693EBA" w:rsidRPr="006D270E" w:rsidRDefault="00CE2045">
      <w:pPr>
        <w:pStyle w:val="Ttulo"/>
        <w:rPr>
          <w:lang w:val="es-CL"/>
        </w:rPr>
      </w:pPr>
      <w:r w:rsidRPr="006D270E">
        <w:rPr>
          <w:lang w:val="es-CL"/>
        </w:rPr>
        <w:t>Informe de Autoevaluación – Proyecto APT</w:t>
      </w:r>
    </w:p>
    <w:p w14:paraId="55177776" w14:textId="77777777" w:rsidR="00693EBA" w:rsidRPr="006D270E" w:rsidRDefault="00CE2045" w:rsidP="006D270E">
      <w:pPr>
        <w:jc w:val="center"/>
        <w:rPr>
          <w:lang w:val="es-CL"/>
        </w:rPr>
      </w:pPr>
      <w:r w:rsidRPr="006D270E">
        <w:rPr>
          <w:lang w:val="es-CL"/>
        </w:rPr>
        <w:t>Proyecto: Comprarata</w:t>
      </w:r>
    </w:p>
    <w:p w14:paraId="004EBEC4" w14:textId="77777777" w:rsidR="00693EBA" w:rsidRPr="006D270E" w:rsidRDefault="00CE2045" w:rsidP="006D270E">
      <w:pPr>
        <w:jc w:val="center"/>
        <w:rPr>
          <w:lang w:val="es-CL"/>
        </w:rPr>
      </w:pPr>
      <w:r w:rsidRPr="006D270E">
        <w:rPr>
          <w:lang w:val="es-CL"/>
        </w:rPr>
        <w:t>Asignatura: Capstone (PTY4614)</w:t>
      </w:r>
    </w:p>
    <w:p w14:paraId="67F910F6" w14:textId="77777777" w:rsidR="00693EBA" w:rsidRPr="006D270E" w:rsidRDefault="00CE2045" w:rsidP="006D270E">
      <w:pPr>
        <w:jc w:val="center"/>
        <w:rPr>
          <w:lang w:val="es-CL"/>
        </w:rPr>
      </w:pPr>
      <w:r w:rsidRPr="006D270E">
        <w:rPr>
          <w:lang w:val="es-CL"/>
        </w:rPr>
        <w:t>Semana 3 – Evaluación Formativa</w:t>
      </w:r>
    </w:p>
    <w:p w14:paraId="590C8A34" w14:textId="4C783FB9" w:rsidR="00693EBA" w:rsidRPr="006D270E" w:rsidRDefault="00CE2045" w:rsidP="006D270E">
      <w:pPr>
        <w:jc w:val="center"/>
        <w:rPr>
          <w:lang w:val="es-CL"/>
        </w:rPr>
      </w:pPr>
      <w:r w:rsidRPr="006D270E">
        <w:rPr>
          <w:lang w:val="es-CL"/>
        </w:rPr>
        <w:t xml:space="preserve">Estudiante: </w:t>
      </w:r>
      <w:r w:rsidR="006D270E" w:rsidRPr="006D270E">
        <w:rPr>
          <w:lang w:val="es-CL"/>
        </w:rPr>
        <w:t>C</w:t>
      </w:r>
      <w:r w:rsidR="006D270E">
        <w:rPr>
          <w:lang w:val="es-CL"/>
        </w:rPr>
        <w:t>laudio Marcelo Brito Soto</w:t>
      </w:r>
    </w:p>
    <w:p w14:paraId="511ED723" w14:textId="155B3DAE" w:rsidR="00693EBA" w:rsidRPr="006D270E" w:rsidRDefault="00CE2045" w:rsidP="006D270E">
      <w:pPr>
        <w:jc w:val="center"/>
        <w:rPr>
          <w:lang w:val="es-CL"/>
        </w:rPr>
      </w:pPr>
      <w:r w:rsidRPr="006D270E">
        <w:rPr>
          <w:lang w:val="es-CL"/>
        </w:rPr>
        <w:t>Carrera: Ingeniería Informática</w:t>
      </w:r>
    </w:p>
    <w:p w14:paraId="27304949" w14:textId="2BA5DEA6" w:rsidR="00693EBA" w:rsidRPr="006D270E" w:rsidRDefault="00CE2045" w:rsidP="006D270E">
      <w:pPr>
        <w:jc w:val="center"/>
        <w:rPr>
          <w:lang w:val="es-CL"/>
        </w:rPr>
      </w:pPr>
      <w:r w:rsidRPr="006D270E">
        <w:rPr>
          <w:lang w:val="es-CL"/>
        </w:rPr>
        <w:t xml:space="preserve">Fecha: </w:t>
      </w:r>
      <w:r w:rsidR="006D270E">
        <w:rPr>
          <w:lang w:val="es-CL"/>
        </w:rPr>
        <w:t>25/08/2025</w:t>
      </w:r>
    </w:p>
    <w:p w14:paraId="02783AC2" w14:textId="77777777" w:rsidR="00693EBA" w:rsidRPr="006D270E" w:rsidRDefault="00CE2045">
      <w:pPr>
        <w:rPr>
          <w:lang w:val="es-CL"/>
        </w:rPr>
      </w:pPr>
      <w:r w:rsidRPr="006D270E">
        <w:rPr>
          <w:lang w:val="es-CL"/>
        </w:rPr>
        <w:br w:type="page"/>
      </w:r>
    </w:p>
    <w:sdt>
      <w:sdtPr>
        <w:rPr>
          <w:lang w:val="es-ES"/>
        </w:rPr>
        <w:id w:val="-6357928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7D0DA78C" w14:textId="6BDBDF2E" w:rsidR="00CE2045" w:rsidRDefault="00CE2045">
          <w:pPr>
            <w:pStyle w:val="TtuloTDC"/>
          </w:pPr>
          <w:r>
            <w:rPr>
              <w:lang w:val="es-ES"/>
            </w:rPr>
            <w:t>Tabla de contenido</w:t>
          </w:r>
        </w:p>
        <w:p w14:paraId="58EC59A2" w14:textId="398706A5" w:rsidR="00CE2045" w:rsidRDefault="00CE204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32924" w:history="1">
            <w:r w:rsidRPr="00977D2D">
              <w:rPr>
                <w:rStyle w:val="Hipervnculo"/>
                <w:noProof/>
                <w:lang w:val="es-CL"/>
              </w:rPr>
              <w:t>1. Abstr</w:t>
            </w:r>
            <w:r w:rsidRPr="00977D2D">
              <w:rPr>
                <w:rStyle w:val="Hipervnculo"/>
                <w:noProof/>
                <w:lang w:val="es-CL"/>
              </w:rPr>
              <w:t>a</w:t>
            </w:r>
            <w:r w:rsidRPr="00977D2D">
              <w:rPr>
                <w:rStyle w:val="Hipervnculo"/>
                <w:noProof/>
                <w:lang w:val="es-CL"/>
              </w:rPr>
              <w:t>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77CBB" w14:textId="5CE1AC2F" w:rsidR="00CE2045" w:rsidRDefault="00CE204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07032925" w:history="1">
            <w:r w:rsidRPr="00977D2D">
              <w:rPr>
                <w:rStyle w:val="Hipervnculo"/>
                <w:noProof/>
                <w:lang w:val="es-CL"/>
              </w:rPr>
              <w:t>2. 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90CD1" w14:textId="45E5FAB8" w:rsidR="00CE2045" w:rsidRDefault="00CE204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07032926" w:history="1">
            <w:r w:rsidRPr="00977D2D">
              <w:rPr>
                <w:rStyle w:val="Hipervnculo"/>
                <w:noProof/>
                <w:lang w:val="es-CL"/>
              </w:rPr>
              <w:t>3. Relación con competencias del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D8392" w14:textId="28D3BED4" w:rsidR="00CE2045" w:rsidRDefault="00CE204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07032927" w:history="1">
            <w:r w:rsidRPr="00977D2D">
              <w:rPr>
                <w:rStyle w:val="Hipervnculo"/>
                <w:noProof/>
                <w:lang w:val="es-CL"/>
              </w:rPr>
              <w:t>4. Relación con intereses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D431F" w14:textId="392747BA" w:rsidR="00CE2045" w:rsidRDefault="00CE204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07032928" w:history="1">
            <w:r w:rsidRPr="00977D2D">
              <w:rPr>
                <w:rStyle w:val="Hipervnculo"/>
                <w:noProof/>
                <w:lang w:val="es-CL"/>
              </w:rPr>
              <w:t>5. Factibilidad dentro de la asignatura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4AFE4" w14:textId="5E2F0FD7" w:rsidR="00CE2045" w:rsidRDefault="00CE204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07032929" w:history="1">
            <w:r w:rsidRPr="00977D2D">
              <w:rPr>
                <w:rStyle w:val="Hipervnculo"/>
                <w:noProof/>
                <w:lang w:val="es-CL"/>
              </w:rPr>
              <w:t>6. 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C7712" w14:textId="0D6F65D7" w:rsidR="00CE2045" w:rsidRDefault="00CE204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07032930" w:history="1">
            <w:r w:rsidRPr="00977D2D">
              <w:rPr>
                <w:rStyle w:val="Hipervnculo"/>
                <w:noProof/>
                <w:lang w:val="es-CL"/>
              </w:rPr>
              <w:t>7. Metodología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0E50C" w14:textId="49A2FA35" w:rsidR="00CE2045" w:rsidRDefault="00CE204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07032931" w:history="1">
            <w:r w:rsidRPr="00977D2D">
              <w:rPr>
                <w:rStyle w:val="Hipervnculo"/>
                <w:noProof/>
                <w:lang w:val="es-CL"/>
              </w:rPr>
              <w:t>8. 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FF2C6" w14:textId="311D5555" w:rsidR="00CE2045" w:rsidRDefault="00CE204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07032932" w:history="1">
            <w:r w:rsidRPr="00977D2D">
              <w:rPr>
                <w:rStyle w:val="Hipervnculo"/>
                <w:noProof/>
                <w:lang w:val="es-CL"/>
              </w:rPr>
              <w:t>9. Evidencias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61AE" w14:textId="60335A07" w:rsidR="00CE2045" w:rsidRDefault="00CE204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07032933" w:history="1">
            <w:r w:rsidRPr="00977D2D">
              <w:rPr>
                <w:rStyle w:val="Hipervnculo"/>
                <w:noProof/>
                <w:lang w:val="es-CL"/>
              </w:rPr>
              <w:t>10.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D428E" w14:textId="171E18A1" w:rsidR="00CE2045" w:rsidRDefault="00CE204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07032934" w:history="1">
            <w:r w:rsidRPr="00977D2D">
              <w:rPr>
                <w:rStyle w:val="Hipervnculo"/>
                <w:noProof/>
                <w:lang w:val="es-CL"/>
              </w:rPr>
              <w:t>11. Reflexión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192E2" w14:textId="049EFC1C" w:rsidR="00CE2045" w:rsidRDefault="00CE2045">
          <w:r>
            <w:rPr>
              <w:b/>
              <w:bCs/>
              <w:lang w:val="es-ES"/>
            </w:rPr>
            <w:fldChar w:fldCharType="end"/>
          </w:r>
        </w:p>
      </w:sdtContent>
    </w:sdt>
    <w:p w14:paraId="01349699" w14:textId="77777777" w:rsidR="00693EBA" w:rsidRPr="006D270E" w:rsidRDefault="00CE2045">
      <w:pPr>
        <w:rPr>
          <w:lang w:val="es-CL"/>
        </w:rPr>
      </w:pPr>
      <w:r w:rsidRPr="006D270E">
        <w:rPr>
          <w:lang w:val="es-CL"/>
        </w:rPr>
        <w:br w:type="page"/>
      </w:r>
    </w:p>
    <w:p w14:paraId="59821970" w14:textId="77777777" w:rsidR="00693EBA" w:rsidRPr="006D270E" w:rsidRDefault="00CE2045">
      <w:pPr>
        <w:pStyle w:val="Ttulo1"/>
        <w:rPr>
          <w:lang w:val="es-CL"/>
        </w:rPr>
      </w:pPr>
      <w:bookmarkStart w:id="0" w:name="_Toc207032924"/>
      <w:r w:rsidRPr="006D270E">
        <w:rPr>
          <w:lang w:val="es-CL"/>
        </w:rPr>
        <w:lastRenderedPageBreak/>
        <w:t>1. Abstract</w:t>
      </w:r>
      <w:bookmarkEnd w:id="0"/>
    </w:p>
    <w:p w14:paraId="6F16BDD2" w14:textId="77777777" w:rsidR="00693EBA" w:rsidRPr="006D270E" w:rsidRDefault="00CE2045">
      <w:pPr>
        <w:rPr>
          <w:lang w:val="es-CL"/>
        </w:rPr>
      </w:pPr>
      <w:r w:rsidRPr="006D270E">
        <w:rPr>
          <w:lang w:val="es-CL"/>
        </w:rPr>
        <w:t xml:space="preserve">Comprarata es una plataforma web diseñada para comparar productos de supermercado, calculando el precio real por unidad (gramo, mililitro o unidad). Busca resolver el problema de la falta de transparencia en los precios y ayudar a los consumidores a tomar mejores decisiones. Además, integra listas de compras, historial de precios y proyecciones futuras con ciencia de datos. Este proyecto me permite aplicar mis competencias profesionales en ingeniería de software y análisis de datos, mientras desarrollo una </w:t>
      </w:r>
      <w:r w:rsidRPr="006D270E">
        <w:rPr>
          <w:lang w:val="es-CL"/>
        </w:rPr>
        <w:t>solución con impacto real en el mercado.</w:t>
      </w:r>
    </w:p>
    <w:p w14:paraId="567D0850" w14:textId="77777777" w:rsidR="00693EBA" w:rsidRPr="006D270E" w:rsidRDefault="00CE2045">
      <w:pPr>
        <w:pStyle w:val="Ttulo1"/>
        <w:rPr>
          <w:lang w:val="es-CL"/>
        </w:rPr>
      </w:pPr>
      <w:bookmarkStart w:id="1" w:name="_Toc207032925"/>
      <w:r w:rsidRPr="006D270E">
        <w:rPr>
          <w:lang w:val="es-CL"/>
        </w:rPr>
        <w:t>2. Descripción del proyecto</w:t>
      </w:r>
      <w:bookmarkEnd w:id="1"/>
    </w:p>
    <w:p w14:paraId="15B4DBFA" w14:textId="77777777" w:rsidR="00693EBA" w:rsidRPr="006D270E" w:rsidRDefault="00CE2045">
      <w:pPr>
        <w:rPr>
          <w:lang w:val="es-CL"/>
        </w:rPr>
      </w:pPr>
      <w:r w:rsidRPr="006D270E">
        <w:rPr>
          <w:lang w:val="es-CL"/>
        </w:rPr>
        <w:t>El proyecto Comprarata consiste en una plataforma que permite a los usuarios ingresar y consultar precios de productos de supermercados, mostrando siempre el valor real por unidad de medida. La idea central es ofrecer una herramienta de comparación clara, confiable y útil para optimizar el gasto familiar.</w:t>
      </w:r>
    </w:p>
    <w:p w14:paraId="5667C369" w14:textId="77777777" w:rsidR="00693EBA" w:rsidRPr="006D270E" w:rsidRDefault="00CE2045">
      <w:pPr>
        <w:pStyle w:val="Ttulo1"/>
        <w:rPr>
          <w:lang w:val="es-CL"/>
        </w:rPr>
      </w:pPr>
      <w:bookmarkStart w:id="2" w:name="_Toc207032926"/>
      <w:r w:rsidRPr="006D270E">
        <w:rPr>
          <w:lang w:val="es-CL"/>
        </w:rPr>
        <w:t>3. Relación con competencias del perfil de egreso</w:t>
      </w:r>
      <w:bookmarkEnd w:id="2"/>
    </w:p>
    <w:p w14:paraId="65C078D2" w14:textId="77777777" w:rsidR="00693EBA" w:rsidRPr="006D270E" w:rsidRDefault="00CE2045">
      <w:pPr>
        <w:rPr>
          <w:lang w:val="es-CL"/>
        </w:rPr>
      </w:pPr>
      <w:r w:rsidRPr="006D270E">
        <w:rPr>
          <w:lang w:val="es-CL"/>
        </w:rPr>
        <w:t>- Gestión de proyectos informáticos: planificar y controlar el avance de Comprarata.</w:t>
      </w:r>
      <w:r w:rsidRPr="006D270E">
        <w:rPr>
          <w:lang w:val="es-CL"/>
        </w:rPr>
        <w:br/>
        <w:t>- Construcción de modelos de datos: diseñar una base de datos escalable y normalizada.</w:t>
      </w:r>
      <w:r w:rsidRPr="006D270E">
        <w:rPr>
          <w:lang w:val="es-CL"/>
        </w:rPr>
        <w:br/>
        <w:t>- Desarrollo de soluciones de software: implementar el sistema en entornos web modernos.</w:t>
      </w:r>
      <w:r w:rsidRPr="006D270E">
        <w:rPr>
          <w:lang w:val="es-CL"/>
        </w:rPr>
        <w:br/>
        <w:t>- Ciencia de datos: aplicar técnicas de análisis y predicción para recomendaciones futuras.</w:t>
      </w:r>
    </w:p>
    <w:p w14:paraId="23E7FCCA" w14:textId="77777777" w:rsidR="00693EBA" w:rsidRPr="006D270E" w:rsidRDefault="00CE2045">
      <w:pPr>
        <w:pStyle w:val="Ttulo1"/>
        <w:rPr>
          <w:lang w:val="es-CL"/>
        </w:rPr>
      </w:pPr>
      <w:bookmarkStart w:id="3" w:name="_Toc207032927"/>
      <w:r w:rsidRPr="006D270E">
        <w:rPr>
          <w:lang w:val="es-CL"/>
        </w:rPr>
        <w:t>4. Relación con intereses profesionales</w:t>
      </w:r>
      <w:bookmarkEnd w:id="3"/>
    </w:p>
    <w:p w14:paraId="15D98576" w14:textId="0BF349F4" w:rsidR="00693EBA" w:rsidRPr="006D270E" w:rsidRDefault="00CE2045">
      <w:pPr>
        <w:rPr>
          <w:lang w:val="es-CL"/>
        </w:rPr>
      </w:pPr>
      <w:r w:rsidRPr="006D270E">
        <w:rPr>
          <w:lang w:val="es-CL"/>
        </w:rPr>
        <w:t xml:space="preserve">El proyecto refleja mis intereses en la ciencia de datos, el desarrollo de software web y la optimización del uso de la información para resolver problemas cotidianos. </w:t>
      </w:r>
      <w:r w:rsidR="00EC5CE3">
        <w:rPr>
          <w:lang w:val="es-CL"/>
        </w:rPr>
        <w:t>Combina</w:t>
      </w:r>
      <w:r w:rsidRPr="006D270E">
        <w:rPr>
          <w:lang w:val="es-CL"/>
        </w:rPr>
        <w:t xml:space="preserve"> análisis, programación y soluciones aplicadas al consumo diario</w:t>
      </w:r>
      <w:r w:rsidR="00EC5CE3">
        <w:rPr>
          <w:lang w:val="es-CL"/>
        </w:rPr>
        <w:t xml:space="preserve"> además de </w:t>
      </w:r>
      <w:r w:rsidR="006E26C0">
        <w:rPr>
          <w:lang w:val="es-CL"/>
        </w:rPr>
        <w:t>fomentar mi filosofía de la tecnología al servicio de las personas y no como un medio para que las personas estén al servicio de señores feudales modernos.</w:t>
      </w:r>
    </w:p>
    <w:p w14:paraId="54E1BC8F" w14:textId="77777777" w:rsidR="00693EBA" w:rsidRPr="006D270E" w:rsidRDefault="00CE2045">
      <w:pPr>
        <w:pStyle w:val="Ttulo1"/>
        <w:rPr>
          <w:lang w:val="es-CL"/>
        </w:rPr>
      </w:pPr>
      <w:bookmarkStart w:id="4" w:name="_Toc207032928"/>
      <w:r w:rsidRPr="006D270E">
        <w:rPr>
          <w:lang w:val="es-CL"/>
        </w:rPr>
        <w:t>5. Factibilidad dentro de la asignatura</w:t>
      </w:r>
      <w:bookmarkEnd w:id="4"/>
    </w:p>
    <w:p w14:paraId="730B98BB" w14:textId="5DA5E138" w:rsidR="00693EBA" w:rsidRPr="006D270E" w:rsidRDefault="00CE2045">
      <w:pPr>
        <w:rPr>
          <w:lang w:val="es-CL"/>
        </w:rPr>
      </w:pPr>
      <w:r w:rsidRPr="006D270E">
        <w:rPr>
          <w:lang w:val="es-CL"/>
        </w:rPr>
        <w:t xml:space="preserve">El proyecto es factible porque está planteado en fases. Para la asignatura, puedo abarcar el diseño de la base de datos, el ingreso de precios por usuarios y la comparación de precios en tiempo </w:t>
      </w:r>
      <w:r w:rsidR="00E05428" w:rsidRPr="006D270E">
        <w:rPr>
          <w:lang w:val="es-CL"/>
        </w:rPr>
        <w:t>real,</w:t>
      </w:r>
      <w:r w:rsidR="006E26C0">
        <w:rPr>
          <w:lang w:val="es-CL"/>
        </w:rPr>
        <w:t xml:space="preserve"> así como </w:t>
      </w:r>
      <w:r w:rsidR="00E05428">
        <w:rPr>
          <w:lang w:val="es-CL"/>
        </w:rPr>
        <w:t>la primera fase de entrenamiento de modelos de datos</w:t>
      </w:r>
      <w:r w:rsidRPr="006D270E">
        <w:rPr>
          <w:lang w:val="es-CL"/>
        </w:rPr>
        <w:t xml:space="preserve">. La complejidad se maneja priorizando funciones esenciales y dejando </w:t>
      </w:r>
      <w:r w:rsidR="006E26C0">
        <w:rPr>
          <w:lang w:val="es-CL"/>
        </w:rPr>
        <w:t>los aspectos más avanzados</w:t>
      </w:r>
      <w:r w:rsidRPr="006D270E">
        <w:rPr>
          <w:lang w:val="es-CL"/>
        </w:rPr>
        <w:t xml:space="preserve"> para fases posteriores.</w:t>
      </w:r>
    </w:p>
    <w:p w14:paraId="1EEF3586" w14:textId="77777777" w:rsidR="00693EBA" w:rsidRPr="006D270E" w:rsidRDefault="00CE2045">
      <w:pPr>
        <w:pStyle w:val="Ttulo1"/>
        <w:rPr>
          <w:lang w:val="es-CL"/>
        </w:rPr>
      </w:pPr>
      <w:bookmarkStart w:id="5" w:name="_Toc207032929"/>
      <w:r w:rsidRPr="006D270E">
        <w:rPr>
          <w:lang w:val="es-CL"/>
        </w:rPr>
        <w:t>6. Objetivos del proyecto</w:t>
      </w:r>
      <w:bookmarkEnd w:id="5"/>
    </w:p>
    <w:p w14:paraId="59E50542" w14:textId="77777777" w:rsidR="00693EBA" w:rsidRPr="006D270E" w:rsidRDefault="00CE2045">
      <w:pPr>
        <w:rPr>
          <w:lang w:val="es-CL"/>
        </w:rPr>
      </w:pPr>
      <w:r w:rsidRPr="006D270E">
        <w:rPr>
          <w:lang w:val="es-CL"/>
        </w:rPr>
        <w:t>- Desarrollar una plataforma web que permita comparar precios de supermercado de manera justa.</w:t>
      </w:r>
      <w:r w:rsidRPr="006D270E">
        <w:rPr>
          <w:lang w:val="es-CL"/>
        </w:rPr>
        <w:br/>
      </w:r>
      <w:r w:rsidRPr="006D270E">
        <w:rPr>
          <w:lang w:val="es-CL"/>
        </w:rPr>
        <w:lastRenderedPageBreak/>
        <w:t>- Implementar la funcionalidad de listas de compra y registro de historial de precios.</w:t>
      </w:r>
      <w:r w:rsidRPr="006D270E">
        <w:rPr>
          <w:lang w:val="es-CL"/>
        </w:rPr>
        <w:br/>
        <w:t>- Crear un modelo de base de datos eficiente que soporte escalabilidad.</w:t>
      </w:r>
      <w:r w:rsidRPr="006D270E">
        <w:rPr>
          <w:lang w:val="es-CL"/>
        </w:rPr>
        <w:br/>
        <w:t>- Integrar progresivamente módulos de análisis y predicción con ciencia de datos.</w:t>
      </w:r>
    </w:p>
    <w:p w14:paraId="42079BEE" w14:textId="77777777" w:rsidR="00693EBA" w:rsidRPr="006D270E" w:rsidRDefault="00CE2045">
      <w:pPr>
        <w:pStyle w:val="Ttulo1"/>
        <w:rPr>
          <w:lang w:val="es-CL"/>
        </w:rPr>
      </w:pPr>
      <w:bookmarkStart w:id="6" w:name="_Toc207032930"/>
      <w:r w:rsidRPr="006D270E">
        <w:rPr>
          <w:lang w:val="es-CL"/>
        </w:rPr>
        <w:t>7. Metodología propuesta</w:t>
      </w:r>
      <w:bookmarkEnd w:id="6"/>
    </w:p>
    <w:p w14:paraId="38F5C2F7" w14:textId="503E0BD3" w:rsidR="00693EBA" w:rsidRPr="006D270E" w:rsidRDefault="00CE2045">
      <w:pPr>
        <w:rPr>
          <w:lang w:val="es-CL"/>
        </w:rPr>
      </w:pPr>
      <w:r w:rsidRPr="006D270E">
        <w:rPr>
          <w:lang w:val="es-CL"/>
        </w:rPr>
        <w:t xml:space="preserve">Seguiré una metodología </w:t>
      </w:r>
      <w:r w:rsidR="00E05428">
        <w:rPr>
          <w:lang w:val="es-CL"/>
        </w:rPr>
        <w:t>tradicional</w:t>
      </w:r>
      <w:r w:rsidRPr="006D270E">
        <w:rPr>
          <w:lang w:val="es-CL"/>
        </w:rPr>
        <w:t xml:space="preserve">. </w:t>
      </w:r>
      <w:r w:rsidR="00F40F86">
        <w:rPr>
          <w:lang w:val="es-CL"/>
        </w:rPr>
        <w:t xml:space="preserve">Con fases bien definidas siendo la primera centrada en </w:t>
      </w:r>
      <w:r w:rsidRPr="006D270E">
        <w:rPr>
          <w:lang w:val="es-CL"/>
        </w:rPr>
        <w:t>el backend y la base de datos, la segunda en la interfaz de usuario y la tercera en funciones avanzadas.</w:t>
      </w:r>
    </w:p>
    <w:p w14:paraId="47455ED6" w14:textId="77777777" w:rsidR="00693EBA" w:rsidRPr="006D270E" w:rsidRDefault="00CE2045">
      <w:pPr>
        <w:pStyle w:val="Ttulo1"/>
        <w:rPr>
          <w:lang w:val="es-CL"/>
        </w:rPr>
      </w:pPr>
      <w:bookmarkStart w:id="7" w:name="_Toc207032931"/>
      <w:r w:rsidRPr="006D270E">
        <w:rPr>
          <w:lang w:val="es-CL"/>
        </w:rPr>
        <w:t>8. Plan de trabajo</w:t>
      </w:r>
      <w:bookmarkEnd w:id="7"/>
    </w:p>
    <w:p w14:paraId="4B54212A" w14:textId="08A372E3" w:rsidR="00693EBA" w:rsidRPr="006D270E" w:rsidRDefault="00CE2045">
      <w:pPr>
        <w:rPr>
          <w:lang w:val="es-CL"/>
        </w:rPr>
      </w:pPr>
      <w:r w:rsidRPr="006D270E">
        <w:rPr>
          <w:lang w:val="es-CL"/>
        </w:rPr>
        <w:t>- Semana 1-2: Diseño de base de datos y scripts SQL.</w:t>
      </w:r>
      <w:r w:rsidRPr="006D270E">
        <w:rPr>
          <w:lang w:val="es-CL"/>
        </w:rPr>
        <w:br/>
        <w:t xml:space="preserve">- Semana 3-4: Implementación del backend </w:t>
      </w:r>
      <w:r w:rsidR="00F40F86">
        <w:rPr>
          <w:lang w:val="es-CL"/>
        </w:rPr>
        <w:t>con</w:t>
      </w:r>
      <w:r w:rsidRPr="006D270E">
        <w:rPr>
          <w:lang w:val="es-CL"/>
        </w:rPr>
        <w:t xml:space="preserve"> PHP.</w:t>
      </w:r>
      <w:r w:rsidRPr="006D270E">
        <w:rPr>
          <w:lang w:val="es-CL"/>
        </w:rPr>
        <w:br/>
        <w:t xml:space="preserve">- Semana 5-6: Desarrollo del frontend con </w:t>
      </w:r>
      <w:r w:rsidRPr="006D270E">
        <w:rPr>
          <w:lang w:val="es-CL"/>
        </w:rPr>
        <w:t>Alpine.js.</w:t>
      </w:r>
      <w:r w:rsidRPr="006D270E">
        <w:rPr>
          <w:lang w:val="es-CL"/>
        </w:rPr>
        <w:br/>
        <w:t>- Semana 7-8: Integración de listas de compra e historial de precios.</w:t>
      </w:r>
      <w:r w:rsidRPr="006D270E">
        <w:rPr>
          <w:lang w:val="es-CL"/>
        </w:rPr>
        <w:br/>
        <w:t>- Semana 9-10: Pruebas y mejoras.</w:t>
      </w:r>
      <w:r w:rsidRPr="006D270E">
        <w:rPr>
          <w:lang w:val="es-CL"/>
        </w:rPr>
        <w:br/>
        <w:t>- Semana 11-12: Documentación y preparación de entrega final.</w:t>
      </w:r>
    </w:p>
    <w:p w14:paraId="758937E6" w14:textId="77777777" w:rsidR="00693EBA" w:rsidRPr="006D270E" w:rsidRDefault="00CE2045">
      <w:pPr>
        <w:pStyle w:val="Ttulo1"/>
        <w:rPr>
          <w:lang w:val="es-CL"/>
        </w:rPr>
      </w:pPr>
      <w:bookmarkStart w:id="8" w:name="_Toc207032932"/>
      <w:r w:rsidRPr="006D270E">
        <w:rPr>
          <w:lang w:val="es-CL"/>
        </w:rPr>
        <w:t>9. Evidencias del proyecto</w:t>
      </w:r>
      <w:bookmarkEnd w:id="8"/>
    </w:p>
    <w:p w14:paraId="2C32651F" w14:textId="77777777" w:rsidR="00693EBA" w:rsidRPr="006D270E" w:rsidRDefault="00CE2045">
      <w:pPr>
        <w:rPr>
          <w:lang w:val="es-CL"/>
        </w:rPr>
      </w:pPr>
      <w:r w:rsidRPr="006D270E">
        <w:rPr>
          <w:lang w:val="es-CL"/>
        </w:rPr>
        <w:t>Las evidencias que respaldarán el logro del proyecto son:</w:t>
      </w:r>
      <w:r w:rsidRPr="006D270E">
        <w:rPr>
          <w:lang w:val="es-CL"/>
        </w:rPr>
        <w:br/>
        <w:t>- Scripts SQL de la base de datos.</w:t>
      </w:r>
      <w:r w:rsidRPr="006D270E">
        <w:rPr>
          <w:lang w:val="es-CL"/>
        </w:rPr>
        <w:br/>
        <w:t>- Código fuente del sistema en repositorio GitHub.</w:t>
      </w:r>
      <w:r w:rsidRPr="006D270E">
        <w:rPr>
          <w:lang w:val="es-CL"/>
        </w:rPr>
        <w:br/>
        <w:t>- Capturas de pantalla del funcionamiento de la plataforma.</w:t>
      </w:r>
      <w:r w:rsidRPr="006D270E">
        <w:rPr>
          <w:lang w:val="es-CL"/>
        </w:rPr>
        <w:br/>
        <w:t>- Informe técnico del proyecto.</w:t>
      </w:r>
      <w:r w:rsidRPr="006D270E">
        <w:rPr>
          <w:lang w:val="es-CL"/>
        </w:rPr>
        <w:br/>
        <w:t>- Registro de pruebas realizadas con usuarios.</w:t>
      </w:r>
    </w:p>
    <w:p w14:paraId="245E25C3" w14:textId="77777777" w:rsidR="00693EBA" w:rsidRPr="006D270E" w:rsidRDefault="00CE2045">
      <w:pPr>
        <w:pStyle w:val="Ttulo1"/>
        <w:rPr>
          <w:lang w:val="es-CL"/>
        </w:rPr>
      </w:pPr>
      <w:bookmarkStart w:id="9" w:name="_Toc207032933"/>
      <w:r w:rsidRPr="006D270E">
        <w:rPr>
          <w:lang w:val="es-CL"/>
        </w:rPr>
        <w:t>10. Conclusiones</w:t>
      </w:r>
      <w:bookmarkEnd w:id="9"/>
    </w:p>
    <w:p w14:paraId="4ADB78F7" w14:textId="29331B64" w:rsidR="00693EBA" w:rsidRPr="006D270E" w:rsidRDefault="00CE2045">
      <w:pPr>
        <w:rPr>
          <w:lang w:val="es-CL"/>
        </w:rPr>
      </w:pPr>
      <w:r w:rsidRPr="006D270E">
        <w:rPr>
          <w:lang w:val="es-CL"/>
        </w:rPr>
        <w:t>La autoevaluación me permite reconocer que Comprarata es un proyecto desafiante</w:t>
      </w:r>
      <w:r w:rsidR="00905632">
        <w:rPr>
          <w:lang w:val="es-CL"/>
        </w:rPr>
        <w:t xml:space="preserve"> sobre todo en el aspecto del tiempo,</w:t>
      </w:r>
      <w:r w:rsidRPr="006D270E">
        <w:rPr>
          <w:lang w:val="es-CL"/>
        </w:rPr>
        <w:t xml:space="preserve"> pero realista. Identifico fortalezas en la planificación y en la definición clara de objetivos, además de la motivación personal por el tema. Como aspecto a mejorar, debo ajustar los tiempos y priorizar las funciones para no sobrecargar el alcance del proyecto.</w:t>
      </w:r>
    </w:p>
    <w:p w14:paraId="60BC6E60" w14:textId="77777777" w:rsidR="00693EBA" w:rsidRPr="006D270E" w:rsidRDefault="00CE2045">
      <w:pPr>
        <w:pStyle w:val="Ttulo1"/>
        <w:rPr>
          <w:lang w:val="es-CL"/>
        </w:rPr>
      </w:pPr>
      <w:bookmarkStart w:id="10" w:name="_Toc207032934"/>
      <w:r w:rsidRPr="006D270E">
        <w:rPr>
          <w:lang w:val="es-CL"/>
        </w:rPr>
        <w:t>11. Reflexión</w:t>
      </w:r>
      <w:bookmarkEnd w:id="10"/>
    </w:p>
    <w:p w14:paraId="786D83FC" w14:textId="003BA342" w:rsidR="00693EBA" w:rsidRPr="006D270E" w:rsidRDefault="00CE2045">
      <w:pPr>
        <w:rPr>
          <w:lang w:val="es-CL"/>
        </w:rPr>
      </w:pPr>
      <w:r>
        <w:rPr>
          <w:lang w:val="es-CL"/>
        </w:rPr>
        <w:t>E</w:t>
      </w:r>
      <w:r w:rsidRPr="006D270E">
        <w:rPr>
          <w:lang w:val="es-CL"/>
        </w:rPr>
        <w:t>l éxito depende de la organización y del realismo en las metas planteadas. Comprarata me motiva porque tiene un impacto tangible y es un espacio para aplicar lo aprendido en ciencia de datos y desarrollo web en un problema cotidiano.</w:t>
      </w:r>
    </w:p>
    <w:sectPr w:rsidR="00693EBA" w:rsidRPr="006D27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7491362">
    <w:abstractNumId w:val="8"/>
  </w:num>
  <w:num w:numId="2" w16cid:durableId="76636477">
    <w:abstractNumId w:val="6"/>
  </w:num>
  <w:num w:numId="3" w16cid:durableId="549806294">
    <w:abstractNumId w:val="5"/>
  </w:num>
  <w:num w:numId="4" w16cid:durableId="1985231426">
    <w:abstractNumId w:val="4"/>
  </w:num>
  <w:num w:numId="5" w16cid:durableId="1724016722">
    <w:abstractNumId w:val="7"/>
  </w:num>
  <w:num w:numId="6" w16cid:durableId="449667070">
    <w:abstractNumId w:val="3"/>
  </w:num>
  <w:num w:numId="7" w16cid:durableId="1107236644">
    <w:abstractNumId w:val="2"/>
  </w:num>
  <w:num w:numId="8" w16cid:durableId="2009823593">
    <w:abstractNumId w:val="1"/>
  </w:num>
  <w:num w:numId="9" w16cid:durableId="35003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3EBA"/>
    <w:rsid w:val="006D270E"/>
    <w:rsid w:val="006E26C0"/>
    <w:rsid w:val="00905632"/>
    <w:rsid w:val="00AA1D8D"/>
    <w:rsid w:val="00B47730"/>
    <w:rsid w:val="00CB0664"/>
    <w:rsid w:val="00CE2045"/>
    <w:rsid w:val="00E05428"/>
    <w:rsid w:val="00E87F2B"/>
    <w:rsid w:val="00EC5CE3"/>
    <w:rsid w:val="00F40F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01671329-AEBD-4A46-B3C0-7618D1D2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CE204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E20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821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Claudio Brito Soto</cp:lastModifiedBy>
  <cp:revision>8</cp:revision>
  <dcterms:created xsi:type="dcterms:W3CDTF">2013-12-23T23:15:00Z</dcterms:created>
  <dcterms:modified xsi:type="dcterms:W3CDTF">2025-08-25T20:48:00Z</dcterms:modified>
  <cp:category/>
</cp:coreProperties>
</file>